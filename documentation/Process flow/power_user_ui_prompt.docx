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8E" w:rsidRDefault="007A4D87">
      <w:pPr>
        <w:pStyle w:val="Heading1"/>
      </w:pPr>
      <w:r>
        <w:t>Prompt: Building Power User UI for Dynamic Process Flows in Laravel</w:t>
      </w:r>
    </w:p>
    <w:p w:rsidR="00D9328E" w:rsidRDefault="007A4D87">
      <w:r>
        <w:t>You are building a Laravel 8.75+ application using Spatie Laravel Permissions and a dynamic permission middleware based on:</w:t>
      </w:r>
      <w:r>
        <w:br/>
      </w:r>
      <w:r>
        <w:t>https://codeanddeploy.com/blog/laravel/how-to-create-a-custom-dynamic-middleware-for-spatie-laravel-permission</w:t>
      </w:r>
      <w:r>
        <w:br/>
      </w:r>
      <w:r>
        <w:br/>
        <w:t>The system features a model-agnostic dynamic process flow module.</w:t>
      </w:r>
      <w:r>
        <w:br/>
      </w:r>
    </w:p>
    <w:p w:rsidR="00D9328E" w:rsidRDefault="007A4D87">
      <w:pPr>
        <w:pStyle w:val="Heading2"/>
      </w:pPr>
      <w:r>
        <w:t>🔑</w:t>
      </w:r>
      <w:r>
        <w:t xml:space="preserve"> Models (with polymorphic support)</w:t>
      </w:r>
    </w:p>
    <w:p w:rsidR="00D9328E" w:rsidRDefault="007A4D87">
      <w:r>
        <w:t>Include these models in `app/Models`:</w:t>
      </w:r>
    </w:p>
    <w:p w:rsidR="00D9328E" w:rsidRDefault="007A4D87">
      <w:r>
        <w:t>1.</w:t>
      </w:r>
      <w:r>
        <w:t xml:space="preserve"> ProcessFlow.php</w:t>
      </w:r>
    </w:p>
    <w:p w:rsidR="00D9328E" w:rsidRDefault="007A4D87">
      <w:r>
        <w:t>- Tracks definition of a flow and the model it is linked to.</w:t>
      </w:r>
      <w:r>
        <w:br/>
        <w:t>- Uses morphTo() for `model()` and hasMany for steps and instances.</w:t>
      </w:r>
      <w:r>
        <w:br/>
      </w:r>
    </w:p>
    <w:p w:rsidR="00D9328E" w:rsidRDefault="007A4D87">
      <w:r>
        <w:t>2. ProcessStep.php</w:t>
      </w:r>
    </w:p>
    <w:p w:rsidR="00D9328E" w:rsidRDefault="007A4D87">
      <w:r>
        <w:t>- Belongs to ProcessFlow. Has many actions and conditions.</w:t>
      </w:r>
    </w:p>
    <w:p w:rsidR="00D9328E" w:rsidRDefault="007A4D87">
      <w:r>
        <w:t>3. ProcessCondition.php</w:t>
      </w:r>
    </w:p>
    <w:p w:rsidR="00D9328E" w:rsidRDefault="007A4D87">
      <w:r>
        <w:t>- Belon</w:t>
      </w:r>
      <w:r>
        <w:t>gs to ProcessStep. Has type and parameter fields.</w:t>
      </w:r>
    </w:p>
    <w:p w:rsidR="00D9328E" w:rsidRDefault="007A4D87">
      <w:r>
        <w:t>4. ProcessAction.php</w:t>
      </w:r>
    </w:p>
    <w:p w:rsidR="00D9328E" w:rsidRDefault="007A4D87">
      <w:r>
        <w:t>- Belongs to ProcessStep. Similar to condition.</w:t>
      </w:r>
    </w:p>
    <w:p w:rsidR="00D9328E" w:rsidRDefault="007A4D87">
      <w:r>
        <w:t>5. ProcessInstance.php</w:t>
      </w:r>
    </w:p>
    <w:p w:rsidR="00D9328E" w:rsidRDefault="007A4D87">
      <w:r>
        <w:t>- Tracks current step and completion. Morph to `model()` and belongs to flow and step.</w:t>
      </w:r>
    </w:p>
    <w:p w:rsidR="00D9328E" w:rsidRDefault="007A4D87">
      <w:r>
        <w:t>6. ProcessLog.php</w:t>
      </w:r>
    </w:p>
    <w:p w:rsidR="00D9328E" w:rsidRDefault="007A4D87">
      <w:r>
        <w:t>- Logs st</w:t>
      </w:r>
      <w:r>
        <w:t>ep completions with optional notes and metadata.</w:t>
      </w:r>
    </w:p>
    <w:p w:rsidR="00D9328E" w:rsidRDefault="007A4D87">
      <w:pPr>
        <w:pStyle w:val="Heading2"/>
      </w:pPr>
      <w:r>
        <w:t>🧠</w:t>
      </w:r>
      <w:r>
        <w:t xml:space="preserve"> Services (in app/Services/ProcessFlow)</w:t>
      </w:r>
    </w:p>
    <w:p w:rsidR="00D9328E" w:rsidRDefault="007A4D87">
      <w:r>
        <w:t>1. ProcessConditionService.php – Evaluates all conditions for a step.</w:t>
      </w:r>
    </w:p>
    <w:p w:rsidR="00D9328E" w:rsidRDefault="007A4D87">
      <w:r>
        <w:t>2. ProcessActionService.php – Executes configured actions.</w:t>
      </w:r>
    </w:p>
    <w:p w:rsidR="00D9328E" w:rsidRDefault="007A4D87">
      <w:r>
        <w:t>3. ProcessEngineService.php – Orches</w:t>
      </w:r>
      <w:r>
        <w:t>trates advancing a step (condition check → action → update step).</w:t>
      </w:r>
    </w:p>
    <w:p w:rsidR="00D9328E" w:rsidRDefault="007A4D87">
      <w:pPr>
        <w:pStyle w:val="Heading2"/>
      </w:pPr>
      <w:r>
        <w:lastRenderedPageBreak/>
        <w:t>🧭</w:t>
      </w:r>
      <w:r>
        <w:t xml:space="preserve"> Controller</w:t>
      </w:r>
    </w:p>
    <w:p w:rsidR="00D9328E" w:rsidRDefault="007A4D87">
      <w:r>
        <w:t>ProcessFlowController.php – Handles advancing a process instance through a secured POST route.</w:t>
      </w:r>
    </w:p>
    <w:p w:rsidR="00D9328E" w:rsidRDefault="007A4D87">
      <w:pPr>
        <w:pStyle w:val="Heading2"/>
      </w:pPr>
      <w:r>
        <w:t>🛡</w:t>
      </w:r>
      <w:r>
        <w:t>️</w:t>
      </w:r>
      <w:r>
        <w:t xml:space="preserve"> Middleware</w:t>
      </w:r>
    </w:p>
    <w:p w:rsidR="00D9328E" w:rsidRDefault="007A4D87">
      <w:r>
        <w:t>Uses dynamic route-based permission check middleware to protect ro</w:t>
      </w:r>
      <w:r>
        <w:t>utes, e.g. `process.advance`.</w:t>
      </w:r>
    </w:p>
    <w:p w:rsidR="00D9328E" w:rsidRDefault="007A4D87">
      <w:pPr>
        <w:pStyle w:val="Heading2"/>
      </w:pPr>
      <w:r>
        <w:t>📌</w:t>
      </w:r>
      <w:r>
        <w:t xml:space="preserve"> Route</w:t>
      </w:r>
    </w:p>
    <w:p w:rsidR="00D9328E" w:rsidRDefault="007A4D87">
      <w:r>
        <w:t>POST /process/advance/{instance}</w:t>
      </w:r>
      <w:r>
        <w:br/>
        <w:t>→ ProcessFlowController@advance</w:t>
      </w:r>
      <w:r>
        <w:br/>
        <w:t>→ Route name: 'process.advance'</w:t>
      </w:r>
      <w:r>
        <w:br/>
        <w:t>→ Middleware: permission (Spatie + route name)</w:t>
      </w:r>
      <w:r>
        <w:br/>
      </w:r>
    </w:p>
    <w:p w:rsidR="00D9328E" w:rsidRDefault="007A4D87">
      <w:pPr>
        <w:pStyle w:val="Heading2"/>
      </w:pPr>
      <w:r>
        <w:t>🎛</w:t>
      </w:r>
      <w:r>
        <w:t>️</w:t>
      </w:r>
      <w:r>
        <w:t xml:space="preserve"> Power User Interface (for Admins and Planners)</w:t>
      </w:r>
    </w:p>
    <w:p w:rsidR="00D9328E" w:rsidRDefault="007A4D87">
      <w:r>
        <w:t>Role-based UI for `ad</w:t>
      </w:r>
      <w:r>
        <w:t>min` and `planning` users to:</w:t>
      </w:r>
      <w:r>
        <w:br/>
        <w:t>- Create new process flows</w:t>
      </w:r>
      <w:r>
        <w:br/>
        <w:t>- Add and order steps</w:t>
      </w:r>
      <w:r>
        <w:br/>
        <w:t>- Attach conditions and actions to each step</w:t>
      </w:r>
      <w:r>
        <w:br/>
        <w:t>- View flow-to-model linkages</w:t>
      </w:r>
      <w:r>
        <w:br/>
      </w:r>
    </w:p>
    <w:p w:rsidR="00D9328E" w:rsidRDefault="007A4D87">
      <w:pPr>
        <w:pStyle w:val="Heading2"/>
      </w:pPr>
      <w:r>
        <w:t>🧩</w:t>
      </w:r>
      <w:r>
        <w:t xml:space="preserve"> Example Blade UI Snippet</w:t>
      </w:r>
    </w:p>
    <w:p w:rsidR="00D9328E" w:rsidRDefault="007A4D87">
      <w:r>
        <w:t>&lt;!-- Create/Edit Flow --&gt;</w:t>
      </w:r>
      <w:r>
        <w:br/>
        <w:t xml:space="preserve">&lt;form method="POST" action="{{ </w:t>
      </w:r>
      <w:r>
        <w:t>route('process_flows.store') }}"&gt;</w:t>
      </w:r>
      <w:r>
        <w:br/>
        <w:t xml:space="preserve">  @csrf</w:t>
      </w:r>
      <w:r>
        <w:br/>
        <w:t xml:space="preserve">  &lt;input type="text" name="name" placeholder="Flow Name" required&gt;</w:t>
      </w:r>
      <w:r>
        <w:br/>
        <w:t xml:space="preserve">  &lt;textarea name="description"&gt;&lt;/textarea&gt;</w:t>
      </w:r>
      <w:r>
        <w:br/>
        <w:t xml:space="preserve">  &lt;select name="model_type"&gt;</w:t>
      </w:r>
      <w:r>
        <w:br/>
        <w:t xml:space="preserve">    &lt;option value="App\Models\Activity"&gt;Activity&lt;/option&gt;</w:t>
      </w:r>
      <w:r>
        <w:br/>
        <w:t xml:space="preserve">    &lt;option value</w:t>
      </w:r>
      <w:r>
        <w:t>="App\Models\PsipName"&gt;PsipName&lt;/option&gt;</w:t>
      </w:r>
      <w:r>
        <w:br/>
        <w:t xml:space="preserve">  &lt;/select&gt;</w:t>
      </w:r>
      <w:r>
        <w:br/>
        <w:t xml:space="preserve">  &lt;input type="number" name="model_id" placeholder="Model ID" required&gt;</w:t>
      </w:r>
      <w:r>
        <w:br/>
        <w:t xml:space="preserve">  &lt;button type="submit"&gt;Save&lt;/button&gt;</w:t>
      </w:r>
      <w:r>
        <w:br/>
        <w:t>&lt;/form&gt;</w:t>
      </w:r>
      <w:r>
        <w:br/>
      </w:r>
      <w:r>
        <w:br/>
        <w:t>&lt;!-- Steps Table --&gt;</w:t>
      </w:r>
      <w:r>
        <w:br/>
        <w:t>@foreach($flow-&gt;steps as $step)</w:t>
      </w:r>
      <w:r>
        <w:br/>
        <w:t xml:space="preserve">  &lt;tr&gt;</w:t>
      </w:r>
      <w:r>
        <w:br/>
        <w:t xml:space="preserve">    &lt;td&gt;{{ $step-&gt;order </w:t>
      </w:r>
      <w:r>
        <w:t>}}&lt;/td&gt;</w:t>
      </w:r>
      <w:r>
        <w:br/>
        <w:t xml:space="preserve">    &lt;td&gt;{{ $step-&gt;name }}&lt;/td&gt;</w:t>
      </w:r>
      <w:r>
        <w:br/>
        <w:t xml:space="preserve">    &lt;td&gt;&lt;a href="{{ route('steps.edit', $step) }}"&gt;Edit&lt;/a&gt;&lt;/td&gt;</w:t>
      </w:r>
      <w:r>
        <w:br/>
      </w:r>
      <w:r>
        <w:lastRenderedPageBreak/>
        <w:t xml:space="preserve">  &lt;/tr&gt;</w:t>
      </w:r>
      <w:r>
        <w:br/>
        <w:t>@endforeach</w:t>
      </w:r>
      <w:r>
        <w:br/>
      </w:r>
    </w:p>
    <w:p w:rsidR="00D9328E" w:rsidRDefault="007A4D87">
      <w:r>
        <w:t xml:space="preserve">The full UI can be built using </w:t>
      </w:r>
      <w:proofErr w:type="spellStart"/>
      <w:r>
        <w:t>Laravel</w:t>
      </w:r>
      <w:proofErr w:type="spellEnd"/>
      <w:r>
        <w:t xml:space="preserve"> </w:t>
      </w:r>
      <w:r>
        <w:t xml:space="preserve">Blade + JS </w:t>
      </w:r>
      <w:proofErr w:type="spellStart"/>
      <w:r>
        <w:t>modals</w:t>
      </w:r>
      <w:proofErr w:type="spellEnd"/>
      <w:r>
        <w:t xml:space="preserve"> with bootstrap 5 </w:t>
      </w:r>
      <w:r>
        <w:t>for dynamic linking of actions and conditions.</w:t>
      </w:r>
    </w:p>
    <w:p w:rsidR="00D9328E" w:rsidRDefault="007A4D87">
      <w:pPr>
        <w:pStyle w:val="Heading2"/>
      </w:pPr>
      <w:r>
        <w:t>✅</w:t>
      </w:r>
      <w:r>
        <w:t xml:space="preserve"> Use This Prompt</w:t>
      </w:r>
    </w:p>
    <w:p w:rsidR="00D9328E" w:rsidRDefault="007A4D87">
      <w:r>
        <w:t>"Please help me build a Power User UI in Laravel (Blade or Livewire) for managing a dynamic process flow system. I have the following in place:</w:t>
      </w:r>
      <w:r>
        <w:br/>
        <w:t>- Models: ProcessFlow, ProcessStep, ProcessAction, ProcessCondition, ProcessInstance, ProcessLog</w:t>
      </w:r>
      <w:r>
        <w:br/>
        <w:t>- Services: Pr</w:t>
      </w:r>
      <w:r>
        <w:t>ocessConditionService, ProcessActionService, ProcessEngineService</w:t>
      </w:r>
      <w:r>
        <w:br/>
        <w:t>- Controller: ProcessFlowController@advance</w:t>
      </w:r>
      <w:r>
        <w:br/>
        <w:t>- Route: POST /process/advance/{instance} with Spatie dynamic permission middleware</w:t>
      </w:r>
      <w:r>
        <w:br/>
      </w:r>
      <w:r>
        <w:br/>
        <w:t>I want to allow users with 'admin' (id: 1)</w:t>
      </w:r>
      <w:r>
        <w:t xml:space="preserve"> and 'planning' (id: 2</w:t>
      </w:r>
      <w:bookmarkStart w:id="0" w:name="_GoBack"/>
      <w:bookmarkEnd w:id="0"/>
      <w:r>
        <w:t>)</w:t>
      </w:r>
      <w:r>
        <w:t xml:space="preserve"> </w:t>
      </w:r>
      <w:r>
        <w:t>roles to:</w:t>
      </w:r>
      <w:r>
        <w:br/>
        <w:t>1</w:t>
      </w:r>
      <w:r>
        <w:t>. Create/edit process flows</w:t>
      </w:r>
      <w:r>
        <w:br/>
        <w:t>2. Add/remove/reorder steps</w:t>
      </w:r>
      <w:r>
        <w:br/>
        <w:t>3. Assign conditions and actions to steps</w:t>
      </w:r>
      <w:r>
        <w:br/>
        <w:t>4. Attach flows to Eloquent models (e.g. Activity, PsipName)</w:t>
      </w:r>
      <w:r>
        <w:br/>
      </w:r>
      <w:r>
        <w:br/>
        <w:t>Please generate the backend UI and form structure, routes, controllers and Blade files to suppor</w:t>
      </w:r>
      <w:r>
        <w:t>t this."</w:t>
      </w:r>
    </w:p>
    <w:sectPr w:rsidR="00D932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D87"/>
    <w:rsid w:val="00AA1D8D"/>
    <w:rsid w:val="00B47730"/>
    <w:rsid w:val="00CB0664"/>
    <w:rsid w:val="00D93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17480F-2E42-47C3-B4F8-5D0A432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80AFC-FEB8-4A5A-8A75-A4C76C74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2025-06-08T22:12:00Z</dcterms:modified>
  <cp:category/>
</cp:coreProperties>
</file>