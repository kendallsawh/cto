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Project Instructions: Dynamic Process Flow System for Laravel App with Spatie Permissions</w:t>
      </w:r>
    </w:p>
    <w:p>
      <w:pPr>
        <w:pStyle w:val="Heading2"/>
      </w:pPr>
      <w:r>
        <w:t>📘 Project Overview:</w:t>
      </w:r>
    </w:p>
    <w:p>
      <w:r>
        <w:t>You are assisting with the **integration of a dynamic, reusable process flow module** into an existing Laravel application. The app uses [Spatie Laravel Permissions](https://spatie.be/docs/laravel-permission/v5/introduction) and dynamic route-based middleware (based on [this CodeAndDeploy tutorial](https://codeanddeploy.com/blog/laravel/how-to-create-a-custom-dynamic-middleware-for-spatie-laravel-permission)).</w:t>
      </w:r>
    </w:p>
    <w:p/>
    <w:p>
      <w:pPr>
        <w:pStyle w:val="Heading2"/>
      </w:pPr>
      <w:r>
        <w:t>🎯 Goal:</w:t>
      </w:r>
    </w:p>
    <w:p>
      <w:r>
        <w:t>To implement a **model-agnostic dynamic process flow system** that supports tracking and managing step-based workflows across key models.</w:t>
      </w:r>
    </w:p>
    <w:p/>
    <w:p>
      <w:pPr>
        <w:pStyle w:val="Heading2"/>
      </w:pPr>
      <w:r>
        <w:t>📌 Key Requirements:</w:t>
      </w:r>
    </w:p>
    <w:p/>
    <w:p>
      <w:r>
        <w:t>1. **Target Models**:</w:t>
      </w:r>
    </w:p>
    <w:p>
      <w:r>
        <w:t>- `PsipName`: Represents a public sector investment project.</w:t>
      </w:r>
    </w:p>
    <w:p>
      <w:r>
        <w:t>- `Activity`: Represents activities under each `PsipName`.</w:t>
      </w:r>
    </w:p>
    <w:p/>
    <w:p>
      <w:r>
        <w:t>2. **Process Flow Behavior**:</w:t>
      </w:r>
    </w:p>
    <w:p>
      <w:r>
        <w:t>- Each `Activity` must have its own independent process flow.</w:t>
      </w:r>
    </w:p>
    <w:p>
      <w:r>
        <w:t>- Each `PsipName` may have a process flow (optional, but supported).</w:t>
      </w:r>
    </w:p>
    <w:p>
      <w:r>
        <w:t>- A `PsipName`’s process flow is marked as **complete automatically** only when **all related `Activity` items are completed**.</w:t>
      </w:r>
    </w:p>
    <w:p>
      <w:r>
        <w:t>- Future support for `SubActivity` or other models must be considered.</w:t>
      </w:r>
    </w:p>
    <w:p/>
    <w:p>
      <w:r>
        <w:t>3. **Model-Agnostic Design**:</w:t>
      </w:r>
    </w:p>
    <w:p>
      <w:r>
        <w:t>- Use polymorphic relationships (`model_type`, `model_id`) in relevant tables to support any Eloquent model.</w:t>
      </w:r>
    </w:p>
    <w:p/>
    <w:p>
      <w:r>
        <w:t>4. **Database Tables** (expected or to be created):</w:t>
      </w:r>
    </w:p>
    <w:p>
      <w:r>
        <w:t>- `process_flows`: Holds definition metadata and model association.</w:t>
      </w:r>
    </w:p>
    <w:p>
      <w:r>
        <w:t>- `process_steps`: Steps within a flow.</w:t>
      </w:r>
    </w:p>
    <w:p>
      <w:r>
        <w:t>- `process_conditions`: Logic that determines if a step can proceed.</w:t>
      </w:r>
    </w:p>
    <w:p>
      <w:r>
        <w:t>- `process_actions`: Actions triggered when steps complete.</w:t>
      </w:r>
    </w:p>
    <w:p>
      <w:r>
        <w:t>- `process_instances`: Tracks progress per model instance.</w:t>
      </w:r>
    </w:p>
    <w:p>
      <w:r>
        <w:t>- `process_logs`: Logs transitions and outcomes.</w:t>
      </w:r>
    </w:p>
    <w:p/>
    <w:p>
      <w:r>
        <w:t>5. **User Interaction**:</w:t>
      </w:r>
    </w:p>
    <w:p>
      <w:r>
        <w:t>- A UI element (e.g. button) must be available to manually complete the current step.</w:t>
      </w:r>
    </w:p>
    <w:p>
      <w:r>
        <w:t>- Once clicked, the system automatically:</w:t>
      </w:r>
    </w:p>
    <w:p>
      <w:r>
        <w:t>- Checks conditions.</w:t>
      </w:r>
    </w:p>
    <w:p>
      <w:r>
        <w:t>- Executes actions.</w:t>
      </w:r>
    </w:p>
    <w:p>
      <w:r>
        <w:t>- Moves to the next step.</w:t>
      </w:r>
    </w:p>
    <w:p>
      <w:r>
        <w:t>- Optionally updates parent model flows if applicable (e.g., PsipName).</w:t>
      </w:r>
    </w:p>
    <w:p/>
    <w:p>
      <w:r>
        <w:t>6. **Permissions**:</w:t>
      </w:r>
    </w:p>
    <w:p>
      <w:r>
        <w:t>- All flow-related routes must use Spatie’s dynamic middleware (`permission`) based on route names.</w:t>
      </w:r>
    </w:p>
    <w:p>
      <w:r>
        <w:t>- Ensure only authorized users can advance steps.</w:t>
      </w:r>
    </w:p>
    <w:p/>
    <w:p>
      <w:pPr>
        <w:pStyle w:val="Heading2"/>
      </w:pPr>
      <w:r>
        <w:t>📎 Future-Proofing:</w:t>
      </w:r>
    </w:p>
    <w:p>
      <w:r>
        <w:t>- The system should be designed so that any future Eloquent model (like `SubActivity`) can plug into the same flow mechanism without new logic being written.</w:t>
      </w:r>
    </w:p>
    <w:p/>
    <w:p>
      <w:pPr>
        <w:pStyle w:val="Heading2"/>
      </w:pPr>
      <w:r>
        <w:t>🧪 Testing:</w:t>
      </w:r>
    </w:p>
    <w:p>
      <w:r>
        <w:t>- Support both unit and feature tests for:</w:t>
      </w:r>
    </w:p>
    <w:p>
      <w:r>
        <w:t>- Advancing a step.</w:t>
      </w:r>
    </w:p>
    <w:p>
      <w:r>
        <w:t>- Completing flows.</w:t>
      </w:r>
    </w:p>
    <w:p>
      <w:r>
        <w:t>- Linking model states.</w:t>
      </w:r>
    </w:p>
    <w:p>
      <w:r>
        <w:t>- Permission-blocked access.</w:t>
      </w:r>
    </w:p>
    <w:p/>
    <w:p>
      <w:pPr>
        <w:pStyle w:val="Heading2"/>
      </w:pPr>
      <w:r>
        <w:t>🧭 Starting Prompt for New Chat</w:t>
      </w:r>
    </w:p>
    <w:p>
      <w:r>
        <w:t>You can paste this to start a new chat and begin implementation:</w:t>
      </w:r>
    </w:p>
    <w:p/>
    <w:p>
      <w:r>
        <w:t>**Prompt to Paste in New Chat:**</w:t>
      </w:r>
    </w:p>
    <w:p/>
    <w:p>
      <w:r>
        <w:rPr>
          <w:b/>
        </w:rPr>
        <w:t>```</w:t>
      </w:r>
    </w:p>
    <w:p>
      <w:r>
        <w:t>I am building a Laravel 10 application that uses Spatie Laravel Permissions and a dynamic middleware pattern based on this tutorial:</w:t>
      </w:r>
    </w:p>
    <w:p>
      <w:r>
        <w:t>https://codeanddeploy.com/blog/laravel/how-to-create-a-custom-dynamic-middleware-for-spatie-laravel-permission</w:t>
      </w:r>
    </w:p>
    <w:p/>
    <w:p>
      <w:r>
        <w:t>Now I want to build a dynamic, model-agnostic process flow system inside this application. The system should track workflows for Eloquent models. Here’s what I want:</w:t>
      </w:r>
    </w:p>
    <w:p/>
    <w:p>
      <w:r>
        <w:t>1. The models `PsipName` and `Activity` must be able to have process flows.</w:t>
      </w:r>
    </w:p>
    <w:p>
      <w:r>
        <w:t>2. `Activity` must always have its own process flow.</w:t>
      </w:r>
    </w:p>
    <w:p>
      <w:r>
        <w:t>3. `PsipName` may have one, and its flow should be marked “completed” automatically when all of its `Activity` items are completed.</w:t>
      </w:r>
    </w:p>
    <w:p>
      <w:r>
        <w:t>4. The process flow must support other models in the future (e.g. `SubActivity`), so please design with polymorphic relationships in mind.</w:t>
      </w:r>
    </w:p>
    <w:p>
      <w:r>
        <w:t>5. There must be a button (or UI placeholder) that allows users to manually complete a step and advance the process.</w:t>
      </w:r>
    </w:p>
    <w:p>
      <w:r>
        <w:t>6. The flow must consist of: steps, conditions, actions, and logs.</w:t>
      </w:r>
    </w:p>
    <w:p>
      <w:r>
        <w:t>7. Each process instance must be stored (per model), and every step must be loggable.</w:t>
      </w:r>
    </w:p>
    <w:p>
      <w:r>
        <w:t>8. Use Spatie’s dynamic middleware (`permission`) to restrict advancing a step based on route name.</w:t>
      </w:r>
    </w:p>
    <w:p/>
    <w:p>
      <w:r>
        <w:t>Let’s begin by designing the database schema and relationships. Please generate migrations for:</w:t>
      </w:r>
    </w:p>
    <w:p>
      <w:r>
        <w:t>- process_flows</w:t>
      </w:r>
    </w:p>
    <w:p>
      <w:r>
        <w:t>- process_steps</w:t>
      </w:r>
    </w:p>
    <w:p>
      <w:r>
        <w:t>- process_conditions</w:t>
      </w:r>
    </w:p>
    <w:p>
      <w:r>
        <w:t>- process_actions</w:t>
      </w:r>
    </w:p>
    <w:p>
      <w:r>
        <w:t>- process_instances</w:t>
      </w:r>
    </w:p>
    <w:p>
      <w:r>
        <w:t>- process_logs</w:t>
      </w:r>
    </w:p>
    <w:p/>
    <w:p>
      <w:r>
        <w:t>Ensure these use polymorphic relationships to associate flows with any Eloquent model.</w:t>
      </w:r>
    </w:p>
    <w:p>
      <w:r>
        <w:rPr>
          <w:b/>
        </w:rP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