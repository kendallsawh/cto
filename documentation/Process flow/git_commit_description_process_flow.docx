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7B" w:rsidRDefault="00EB2B9F">
      <w:pPr>
        <w:pStyle w:val="Title"/>
      </w:pPr>
      <w:r>
        <w:t>Git Commit Description: Initial Dynamic Process Flow Module</w:t>
      </w:r>
    </w:p>
    <w:p w:rsidR="001A087B" w:rsidRDefault="00EB2B9F">
      <w:r>
        <w:br/>
        <w:t>This commit introduces the foundational architecture for a dynamic, model-agnostic process flow system integrated into a Laravel 8.75 application using Spatie Laravel Permissions.</w:t>
      </w:r>
      <w:r>
        <w:br/>
      </w:r>
    </w:p>
    <w:p w:rsidR="001A087B" w:rsidRDefault="00EB2B9F">
      <w:pPr>
        <w:pStyle w:val="Heading1"/>
      </w:pPr>
      <w:bookmarkStart w:id="0" w:name="_GoBack"/>
      <w:r>
        <w:t>✅</w:t>
      </w:r>
      <w:r>
        <w:t xml:space="preserve"> Key </w:t>
      </w:r>
      <w:r>
        <w:t>Features Implemented</w:t>
      </w:r>
    </w:p>
    <w:p w:rsidR="001A087B" w:rsidRDefault="00EB2B9F">
      <w:r>
        <w:br/>
        <w:t>- Polymorphic workflow system supporting multiple Eloquent models (Activity, PsipName).</w:t>
      </w:r>
      <w:r>
        <w:br/>
        <w:t>- Core tables and migrations for process flows, steps, actions, conditions, instances, and logs.</w:t>
      </w:r>
      <w:r>
        <w:br/>
        <w:t>- Eloquent models for all process-related entitie</w:t>
      </w:r>
      <w:r>
        <w:t>s, with complete relationships.</w:t>
      </w:r>
      <w:r>
        <w:br/>
        <w:t>- Service classes to manage:</w:t>
      </w:r>
      <w:r>
        <w:br/>
        <w:t xml:space="preserve">    • Step condition evaluation (ProcessConditionService)</w:t>
      </w:r>
      <w:r>
        <w:br/>
        <w:t xml:space="preserve">    • Step action execution (ProcessActionService)</w:t>
      </w:r>
      <w:r>
        <w:br/>
        <w:t xml:space="preserve">    • Step advancement and logging (ProcessEngineService</w:t>
      </w:r>
      <w:proofErr w:type="gramStart"/>
      <w:r>
        <w:t>)</w:t>
      </w:r>
      <w:proofErr w:type="gramEnd"/>
      <w:r>
        <w:br/>
        <w:t>- Controller (`ProcessFlowCo</w:t>
      </w:r>
      <w:r>
        <w:t>ntroller`) with `advance()` method to manually move flows to the next step.</w:t>
      </w:r>
      <w:r>
        <w:br/>
        <w:t>- Dynamic permission middleware integration via route names (Spatie).</w:t>
      </w:r>
      <w:r>
        <w:br/>
        <w:t>- Auto-completion logic ready for Psip</w:t>
      </w:r>
      <w:r>
        <w:t>Name when all related Activity flows are complete.</w:t>
      </w:r>
      <w:r>
        <w:br/>
      </w:r>
    </w:p>
    <w:p w:rsidR="001A087B" w:rsidRDefault="00EB2B9F">
      <w:pPr>
        <w:pStyle w:val="Heading1"/>
      </w:pPr>
      <w:r>
        <w:t>🗃</w:t>
      </w:r>
      <w:r>
        <w:t>️</w:t>
      </w:r>
      <w:r>
        <w:t xml:space="preserve"> Directory Structure Updates</w:t>
      </w:r>
    </w:p>
    <w:p w:rsidR="001A087B" w:rsidRDefault="00EB2B9F">
      <w:r>
        <w:br/>
        <w:t>- Models: app/Models/ProcessFlow.php, ProcessStep.php, etc.</w:t>
      </w:r>
      <w:r>
        <w:br/>
        <w:t>- Services: app/Services/ProcessFlow/*</w:t>
      </w:r>
      <w:r>
        <w:br/>
        <w:t>- Controller: app/Http/Controllers/ProcessFlowController.php</w:t>
      </w:r>
      <w:r>
        <w:br/>
      </w:r>
    </w:p>
    <w:p w:rsidR="001A087B" w:rsidRDefault="00EB2B9F">
      <w:pPr>
        <w:pStyle w:val="Heading1"/>
      </w:pPr>
      <w:r>
        <w:t>🔐</w:t>
      </w:r>
      <w:r>
        <w:t xml:space="preserve"> Routes</w:t>
      </w:r>
    </w:p>
    <w:p w:rsidR="001A087B" w:rsidRDefault="00EB2B9F">
      <w:r>
        <w:br/>
        <w:t>POST /process/advance/{instance} – protected with `permission` middleware; named `process.advance`</w:t>
      </w:r>
      <w:r>
        <w:br/>
      </w:r>
    </w:p>
    <w:p w:rsidR="001A087B" w:rsidRDefault="00EB2B9F">
      <w:pPr>
        <w:pStyle w:val="Heading1"/>
      </w:pPr>
      <w:r>
        <w:lastRenderedPageBreak/>
        <w:t>🔧</w:t>
      </w:r>
      <w:r>
        <w:t xml:space="preserve"> Developer Notes</w:t>
      </w:r>
    </w:p>
    <w:p w:rsidR="001A087B" w:rsidRDefault="00EB2B9F">
      <w:r>
        <w:br/>
        <w:t>- System is ready for dynamic UI implementation (admin/planning roles).</w:t>
      </w:r>
      <w:r>
        <w:br/>
        <w:t>- Next step includes CRUD UI for flows and step configuration.</w:t>
      </w:r>
      <w:r>
        <w:br/>
      </w:r>
      <w:r>
        <w:t>- Supports future expansion to SubActivity or other models without altering core logic.</w:t>
      </w:r>
      <w:bookmarkEnd w:id="0"/>
      <w:r>
        <w:br/>
      </w:r>
    </w:p>
    <w:sectPr w:rsidR="001A0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087B"/>
    <w:rsid w:val="0029639D"/>
    <w:rsid w:val="00326F90"/>
    <w:rsid w:val="00AA1D8D"/>
    <w:rsid w:val="00B47730"/>
    <w:rsid w:val="00CB0664"/>
    <w:rsid w:val="00EB2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114906-8E4C-4B4A-922B-4FC8BC1B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36252-A9C3-42E9-8B2B-2C269435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2025-06-08T23:05:00Z</dcterms:modified>
  <cp:category/>
</cp:coreProperties>
</file>